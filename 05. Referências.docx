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</w:pPr>
    </w:p>
    <w:p>
      <w:pPr>
        <w:pStyle w:val="2"/>
        <w:bidi w:val="0"/>
      </w:pPr>
      <w:r>
        <w:rPr>
          <w:rFonts w:hint="default"/>
        </w:rPr>
        <w:t>Referências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25"/>
        <w:gridCol w:w="59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 xml:space="preserve">Site da Lubparts </w:t>
            </w:r>
          </w:p>
          <w:p>
            <w:pPr>
              <w:pStyle w:val="4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(Casa do Óleo São João)</w:t>
            </w:r>
          </w:p>
        </w:tc>
        <w:tc>
          <w:tcPr>
            <w:tcW w:w="59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jc w:val="both"/>
            </w:pPr>
            <w:r>
              <w:rPr>
                <w:u w:val="none"/>
                <w:bdr w:val="none" w:color="auto" w:sz="0" w:space="0"/>
              </w:rPr>
              <w:fldChar w:fldCharType="begin"/>
            </w:r>
            <w:r>
              <w:rPr>
                <w:u w:val="none"/>
                <w:bdr w:val="none" w:color="auto" w:sz="0" w:space="0"/>
              </w:rPr>
              <w:instrText xml:space="preserve"> HYPERLINK "https://www.lubparts.com.br/" </w:instrText>
            </w:r>
            <w:r>
              <w:rPr>
                <w:u w:val="none"/>
                <w:bdr w:val="none" w:color="auto" w:sz="0" w:space="0"/>
              </w:rPr>
              <w:fldChar w:fldCharType="separate"/>
            </w:r>
            <w:r>
              <w:rPr>
                <w:rStyle w:val="27"/>
                <w:rFonts w:hint="default" w:ascii="Times New Roman" w:hAnsi="Times New Roman" w:cs="Times New Roman"/>
                <w:i w:val="0"/>
                <w:iCs w:val="0"/>
                <w:color w:val="1155CC"/>
                <w:sz w:val="24"/>
                <w:szCs w:val="24"/>
                <w:u w:val="single"/>
                <w:bdr w:val="none" w:color="auto" w:sz="0" w:space="0"/>
                <w:vertAlign w:val="baseline"/>
              </w:rPr>
              <w:t>https://www.lubparts.com.br/</w:t>
            </w:r>
            <w:r>
              <w:rPr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0" w:hRule="atLeast"/>
        </w:trPr>
        <w:tc>
          <w:tcPr>
            <w:tcW w:w="3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Rede Social da Lubparts</w:t>
            </w:r>
          </w:p>
          <w:p>
            <w:pPr>
              <w:pStyle w:val="4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 (Casa do Óleo São João)</w:t>
            </w:r>
          </w:p>
        </w:tc>
        <w:tc>
          <w:tcPr>
            <w:tcW w:w="59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jc w:val="both"/>
            </w:pPr>
            <w:r>
              <w:rPr>
                <w:u w:val="none"/>
                <w:bdr w:val="none" w:color="auto" w:sz="0" w:space="0"/>
              </w:rPr>
              <w:fldChar w:fldCharType="begin"/>
            </w:r>
            <w:r>
              <w:rPr>
                <w:u w:val="none"/>
                <w:bdr w:val="none" w:color="auto" w:sz="0" w:space="0"/>
              </w:rPr>
              <w:instrText xml:space="preserve"> HYPERLINK "https://www.instagram.com/casadooleo.saojoao/" </w:instrText>
            </w:r>
            <w:r>
              <w:rPr>
                <w:u w:val="none"/>
                <w:bdr w:val="none" w:color="auto" w:sz="0" w:space="0"/>
              </w:rPr>
              <w:fldChar w:fldCharType="separate"/>
            </w:r>
            <w:r>
              <w:rPr>
                <w:rStyle w:val="27"/>
                <w:rFonts w:hint="default" w:ascii="Times New Roman" w:hAnsi="Times New Roman" w:cs="Times New Roman"/>
                <w:i w:val="0"/>
                <w:iCs w:val="0"/>
                <w:color w:val="1155CC"/>
                <w:sz w:val="24"/>
                <w:szCs w:val="24"/>
                <w:u w:val="single"/>
                <w:bdr w:val="none" w:color="auto" w:sz="0" w:space="0"/>
                <w:vertAlign w:val="baseline"/>
              </w:rPr>
              <w:t>https://www.instagram.com/casadooleo.saojoao/</w:t>
            </w:r>
            <w:r>
              <w:rPr>
                <w:rStyle w:val="27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 xml:space="preserve"> </w:t>
            </w:r>
            <w:r>
              <w:rPr>
                <w:u w:val="none"/>
                <w:bdr w:val="none" w:color="auto" w:sz="0" w:space="0"/>
              </w:rPr>
              <w:fldChar w:fldCharType="end"/>
            </w:r>
            <w:r>
              <w:rPr>
                <w:u w:val="none"/>
                <w:bdr w:val="none" w:color="auto" w:sz="0" w:space="0"/>
              </w:rPr>
              <w:fldChar w:fldCharType="begin"/>
            </w:r>
            <w:r>
              <w:rPr>
                <w:u w:val="none"/>
                <w:bdr w:val="none" w:color="auto" w:sz="0" w:space="0"/>
              </w:rPr>
              <w:instrText xml:space="preserve"> HYPERLINK "https://www.facebook.com/lubparts/" </w:instrText>
            </w:r>
            <w:r>
              <w:rPr>
                <w:u w:val="none"/>
                <w:bdr w:val="none" w:color="auto" w:sz="0" w:space="0"/>
              </w:rPr>
              <w:fldChar w:fldCharType="separate"/>
            </w:r>
            <w:r>
              <w:rPr>
                <w:rStyle w:val="27"/>
                <w:rFonts w:hint="default" w:ascii="Times New Roman" w:hAnsi="Times New Roman" w:cs="Times New Roman"/>
                <w:i w:val="0"/>
                <w:iCs w:val="0"/>
                <w:color w:val="1155CC"/>
                <w:sz w:val="24"/>
                <w:szCs w:val="24"/>
                <w:u w:val="single"/>
                <w:bdr w:val="none" w:color="auto" w:sz="0" w:space="0"/>
                <w:vertAlign w:val="baseline"/>
              </w:rPr>
              <w:t>https://www.facebook.com/lubparts/</w:t>
            </w:r>
            <w:r>
              <w:rPr>
                <w:u w:val="none"/>
                <w:bdr w:val="none" w:color="auto" w:sz="0" w:space="0"/>
              </w:rPr>
              <w:fldChar w:fldCharType="end"/>
            </w:r>
          </w:p>
        </w:tc>
      </w:tr>
    </w:tbl>
    <w:p>
      <w:pPr>
        <w:spacing w:line="360" w:lineRule="auto"/>
      </w:pPr>
      <w:bookmarkStart w:id="0" w:name="_GoBack"/>
      <w:bookmarkEnd w:id="0"/>
    </w:p>
    <w:sectPr>
      <w:pgSz w:w="11906" w:h="16838"/>
      <w:pgMar w:top="1701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843C6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5A7843C6"/>
    <w:rsid w:val="617F76F8"/>
    <w:rsid w:val="705C05BD"/>
    <w:rsid w:val="7568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/>
      <w:b/>
      <w:kern w:val="32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FollowedHyperlink"/>
    <w:basedOn w:val="11"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uiPriority w:val="0"/>
  </w:style>
  <w:style w:type="character" w:styleId="22">
    <w:name w:val="HTML Sample"/>
    <w:basedOn w:val="11"/>
    <w:uiPriority w:val="0"/>
    <w:rPr>
      <w:rFonts w:ascii="Courier New" w:hAnsi="Courier New" w:cs="Courier New"/>
    </w:rPr>
  </w:style>
  <w:style w:type="character" w:styleId="23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uiPriority w:val="0"/>
    <w:rPr>
      <w:vertAlign w:val="superscript"/>
    </w:rPr>
  </w:style>
  <w:style w:type="character" w:styleId="25">
    <w:name w:val="HTML Cite"/>
    <w:basedOn w:val="11"/>
    <w:uiPriority w:val="0"/>
    <w:rPr>
      <w:i/>
      <w:iCs/>
    </w:rPr>
  </w:style>
  <w:style w:type="character" w:styleId="26">
    <w:name w:val="HTML Definition"/>
    <w:basedOn w:val="11"/>
    <w:uiPriority w:val="0"/>
    <w:rPr>
      <w:i/>
      <w:iCs/>
    </w:rPr>
  </w:style>
  <w:style w:type="character" w:styleId="27">
    <w:name w:val="Hyperlink"/>
    <w:basedOn w:val="11"/>
    <w:uiPriority w:val="0"/>
    <w:rPr>
      <w:color w:val="0000FF"/>
      <w:u w:val="single"/>
    </w:rPr>
  </w:style>
  <w:style w:type="character" w:styleId="28">
    <w:name w:val="page number"/>
    <w:basedOn w:val="11"/>
    <w:uiPriority w:val="0"/>
  </w:style>
  <w:style w:type="character" w:styleId="29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uiPriority w:val="0"/>
    <w:pPr>
      <w:ind w:left="420" w:leftChars="200"/>
    </w:pPr>
  </w:style>
  <w:style w:type="paragraph" w:styleId="31">
    <w:name w:val="List"/>
    <w:basedOn w:val="1"/>
    <w:uiPriority w:val="0"/>
    <w:pPr>
      <w:ind w:left="283" w:hanging="283"/>
    </w:pPr>
  </w:style>
  <w:style w:type="paragraph" w:styleId="32">
    <w:name w:val="Body Text First Indent 2"/>
    <w:basedOn w:val="33"/>
    <w:uiPriority w:val="0"/>
    <w:pPr>
      <w:ind w:firstLine="210"/>
    </w:pPr>
  </w:style>
  <w:style w:type="paragraph" w:styleId="33">
    <w:name w:val="Body Text Indent"/>
    <w:basedOn w:val="1"/>
    <w:uiPriority w:val="0"/>
    <w:pPr>
      <w:spacing w:after="120"/>
      <w:ind w:left="283"/>
    </w:pPr>
  </w:style>
  <w:style w:type="paragraph" w:styleId="34">
    <w:name w:val="toc 9"/>
    <w:basedOn w:val="1"/>
    <w:next w:val="1"/>
    <w:uiPriority w:val="0"/>
    <w:pPr>
      <w:ind w:left="3360" w:leftChars="1600"/>
    </w:pPr>
  </w:style>
  <w:style w:type="paragraph" w:styleId="35">
    <w:name w:val="Body Text"/>
    <w:basedOn w:val="1"/>
    <w:uiPriority w:val="0"/>
    <w:pPr>
      <w:spacing w:after="120"/>
    </w:pPr>
  </w:style>
  <w:style w:type="paragraph" w:styleId="36">
    <w:name w:val="toc 6"/>
    <w:basedOn w:val="1"/>
    <w:next w:val="1"/>
    <w:uiPriority w:val="0"/>
    <w:pPr>
      <w:ind w:left="2100" w:leftChars="1000"/>
    </w:pPr>
  </w:style>
  <w:style w:type="paragraph" w:styleId="37">
    <w:name w:val="Block Text"/>
    <w:basedOn w:val="1"/>
    <w:uiPriority w:val="0"/>
    <w:pPr>
      <w:spacing w:after="120"/>
      <w:ind w:left="1440" w:right="1440"/>
    </w:pPr>
  </w:style>
  <w:style w:type="paragraph" w:styleId="38">
    <w:name w:val="annotation text"/>
    <w:basedOn w:val="1"/>
    <w:uiPriority w:val="0"/>
    <w:pPr>
      <w:jc w:val="left"/>
    </w:pPr>
  </w:style>
  <w:style w:type="paragraph" w:styleId="39">
    <w:name w:val="toc 5"/>
    <w:basedOn w:val="1"/>
    <w:next w:val="1"/>
    <w:uiPriority w:val="0"/>
    <w:pPr>
      <w:ind w:left="1680" w:leftChars="800"/>
    </w:pPr>
  </w:style>
  <w:style w:type="paragraph" w:styleId="40">
    <w:name w:val="Body Text Indent 2"/>
    <w:basedOn w:val="1"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/>
      <w:kern w:val="0"/>
      <w:sz w:val="24"/>
      <w:szCs w:val="24"/>
      <w:lang w:val="en-US" w:eastAsia="zh-CN" w:bidi="ar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uiPriority w:val="0"/>
    <w:pPr>
      <w:ind w:left="1200" w:leftChars="1200"/>
    </w:pPr>
  </w:style>
  <w:style w:type="paragraph" w:styleId="54">
    <w:name w:val="Plain Text"/>
    <w:basedOn w:val="1"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uiPriority w:val="0"/>
    <w:pPr>
      <w:ind w:left="1260" w:leftChars="600"/>
    </w:pPr>
  </w:style>
  <w:style w:type="paragraph" w:styleId="56">
    <w:name w:val="List Continue"/>
    <w:basedOn w:val="1"/>
    <w:uiPriority w:val="0"/>
    <w:pPr>
      <w:spacing w:after="120"/>
      <w:ind w:left="283"/>
    </w:pPr>
  </w:style>
  <w:style w:type="paragraph" w:styleId="57">
    <w:name w:val="envelope address"/>
    <w:basedOn w:val="1"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uiPriority w:val="0"/>
    <w:pPr>
      <w:ind w:left="400" w:leftChars="400"/>
    </w:pPr>
  </w:style>
  <w:style w:type="paragraph" w:styleId="95">
    <w:name w:val="List 2"/>
    <w:basedOn w:val="1"/>
    <w:uiPriority w:val="0"/>
    <w:pPr>
      <w:ind w:left="566" w:hanging="283"/>
    </w:pPr>
  </w:style>
  <w:style w:type="paragraph" w:styleId="9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uiPriority w:val="0"/>
    <w:pPr>
      <w:numPr>
        <w:ilvl w:val="0"/>
        <w:numId w:val="8"/>
      </w:numPr>
    </w:pPr>
  </w:style>
  <w:style w:type="paragraph" w:styleId="98">
    <w:name w:val="Normal Indent"/>
    <w:basedOn w:val="1"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uiPriority w:val="0"/>
  </w:style>
  <w:style w:type="paragraph" w:styleId="101">
    <w:name w:val="List Continue 5"/>
    <w:basedOn w:val="1"/>
    <w:uiPriority w:val="0"/>
    <w:pPr>
      <w:spacing w:after="120"/>
      <w:ind w:left="1415"/>
    </w:pPr>
  </w:style>
  <w:style w:type="paragraph" w:styleId="102">
    <w:name w:val="List Number"/>
    <w:basedOn w:val="1"/>
    <w:uiPriority w:val="0"/>
    <w:pPr>
      <w:numPr>
        <w:ilvl w:val="0"/>
        <w:numId w:val="9"/>
      </w:numPr>
    </w:pPr>
  </w:style>
  <w:style w:type="paragraph" w:styleId="103">
    <w:name w:val="List Number 4"/>
    <w:basedOn w:val="1"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uiPriority w:val="0"/>
    <w:pPr>
      <w:ind w:firstLine="210"/>
    </w:pPr>
  </w:style>
  <w:style w:type="paragraph" w:styleId="105">
    <w:name w:val="envelope return"/>
    <w:basedOn w:val="1"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2023-08-22T23:39:00Z</dcterms:created>
  <dc:creator>Felipe Gomes</dc:creator>
  <cp:lastModifiedBy>Felipe Gomes</cp:lastModifiedBy>
  <dcterms:modified xsi:type="dcterms:W3CDTF">2023-08-22T23:41:24Z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B6F57867C69A439F8AD1376533D923C4</vt:lpwstr>
  </property>
</Properties>
</file>